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394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3020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80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5600" cy="190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956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60" w:after="44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384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727"/>
        <w:gridCol w:w="3727"/>
        <w:gridCol w:w="3727"/>
      </w:tblGrid>
      <w:tr>
        <w:trPr>
          <w:trHeight w:hRule="exact" w:val="26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50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80" w:after="0"/>
              <w:ind w:left="3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985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82700" cy="114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57300" cy="114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6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0" cy="127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93800" cy="152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23900" cy="1143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30300" cy="1143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114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54100" cy="1143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1143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3727"/>
            <w:vMerge/>
            <w:tcBorders/>
          </w:tcPr>
          <w:p/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101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7"/>
            <w:vMerge/>
            <w:tcBorders/>
          </w:tcPr>
          <w:p/>
        </w:tc>
      </w:tr>
    </w:tbl>
    <w:p>
      <w:pPr>
        <w:autoSpaceDN w:val="0"/>
        <w:tabs>
          <w:tab w:pos="10960" w:val="left"/>
        </w:tabs>
        <w:autoSpaceDE w:val="0"/>
        <w:widowControl/>
        <w:spacing w:line="240" w:lineRule="auto" w:before="610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89300" cy="114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27000" cy="88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60" w:right="520" w:bottom="140" w:left="540" w:header="720" w:footer="720" w:gutter="0"/>
      <w:cols w:space="720" w:num="1" w:equalWidth="0">
        <w:col w:w="111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